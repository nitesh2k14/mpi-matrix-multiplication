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Distributed Matrix Multiplication using MPI</w:t>
      </w:r>
    </w:p>
    <w:p>
      <w:pPr>
        <w:pStyle w:val="Normal"/>
        <w:rPr/>
      </w:pPr>
      <w:r>
        <w:rPr/>
        <w:t xml:space="preserve">Submitted by: </w:t>
      </w:r>
      <w:r>
        <w:rPr/>
        <w:t>Nitesh Kumar</w:t>
      </w:r>
    </w:p>
    <w:p>
      <w:pPr>
        <w:pStyle w:val="Normal"/>
        <w:rPr/>
      </w:pPr>
      <w:r>
        <w:rPr/>
        <w:t>GitHub Repository Link: https://github.com/nitesh2k14/mpi-matrix-multiplication</w:t>
      </w:r>
    </w:p>
    <w:p>
      <w:pPr>
        <w:pStyle w:val="Heading2"/>
        <w:rPr/>
      </w:pPr>
      <w:r>
        <w:rPr/>
        <w:t>1. Objective</w:t>
      </w:r>
    </w:p>
    <w:p>
      <w:pPr>
        <w:pStyle w:val="Normal"/>
        <w:rPr/>
      </w:pPr>
      <w:r>
        <w:rPr/>
        <w:t>To implement and evaluate a distributed matrix multiplication algorithm using MPI and compare its performance with a serial version.</w:t>
      </w:r>
    </w:p>
    <w:p>
      <w:pPr>
        <w:pStyle w:val="Heading2"/>
        <w:rPr/>
      </w:pPr>
      <w:r>
        <w:rPr/>
        <w:t>2. Environment Setup</w:t>
      </w:r>
    </w:p>
    <w:p>
      <w:pPr>
        <w:pStyle w:val="Normal"/>
        <w:rPr/>
      </w:pPr>
      <w:r>
        <w:rPr/>
        <w:t xml:space="preserve">• </w:t>
      </w:r>
      <w:r>
        <w:rPr/>
        <w:t>OS: Ubuntu (or WSL)</w:t>
        <w:br/>
        <w:t>• Installed mpich using:</w:t>
        <w:br/>
        <w:t xml:space="preserve">  sudo apt install mpich</w:t>
        <w:br/>
        <w:t>• Installed Python packages:</w:t>
        <w:br/>
        <w:t xml:space="preserve">  pip install numpy mpi4py</w:t>
      </w:r>
    </w:p>
    <w:p>
      <w:pPr>
        <w:pStyle w:val="Heading2"/>
        <w:rPr/>
      </w:pPr>
      <w:r>
        <w:rPr/>
        <w:t>3. Implementation Overview</w:t>
      </w:r>
    </w:p>
    <w:p>
      <w:pPr>
        <w:pStyle w:val="Heading3"/>
        <w:rPr/>
      </w:pPr>
      <w:r>
        <w:rPr/>
        <w:t>a. Serial Matrix Multiplication</w:t>
      </w:r>
    </w:p>
    <w:p>
      <w:pPr>
        <w:pStyle w:val="Normal"/>
        <w:rPr/>
      </w:pPr>
      <w:r>
        <w:rPr/>
        <w:t>Used NumPy to perform matrix multiplication using np.dot(). Recorded execution time using time module.</w:t>
      </w:r>
    </w:p>
    <w:p>
      <w:pPr>
        <w:pStyle w:val="Heading3"/>
        <w:rPr/>
      </w:pPr>
      <w:r>
        <w:rPr/>
        <w:t>b. MPI-based Matrix Multiplication</w:t>
      </w:r>
    </w:p>
    <w:p>
      <w:pPr>
        <w:pStyle w:val="Normal"/>
        <w:rPr/>
      </w:pPr>
      <w:r>
        <w:rPr/>
        <w:t xml:space="preserve">• </w:t>
      </w:r>
      <w:r>
        <w:rPr/>
        <w:t>Split matrix A across processes.</w:t>
        <w:br/>
        <w:t>• Used Scatter and Gather for distributing and collecting data.</w:t>
        <w:br/>
        <w:t>• Used Bcast to share matrix B among processes.</w:t>
        <w:br/>
        <w:t>• Each process performs multiplication of its slice of A with B.</w:t>
      </w:r>
    </w:p>
    <w:p>
      <w:pPr>
        <w:pStyle w:val="Heading2"/>
        <w:rPr/>
      </w:pPr>
      <w:r>
        <w:rPr/>
        <w:t>4. How to Run</w:t>
      </w:r>
    </w:p>
    <w:p>
      <w:pPr>
        <w:pStyle w:val="Normal"/>
        <w:rPr/>
      </w:pPr>
      <w:r>
        <w:rPr/>
        <w:t xml:space="preserve">• </w:t>
      </w:r>
      <w:r>
        <w:rPr/>
        <w:t>Serial:</w:t>
        <w:br/>
        <w:t xml:space="preserve">  python matrix_serial.py</w:t>
        <w:br/>
        <w:br/>
        <w:t>• MPI:</w:t>
        <w:br/>
        <w:t xml:space="preserve">  mpiexec -n 4 python3 matrix_mpi.py</w:t>
      </w:r>
    </w:p>
    <w:p>
      <w:pPr>
        <w:pStyle w:val="Heading2"/>
        <w:rPr/>
      </w:pPr>
      <w:r>
        <w:rPr/>
        <w:t>5. Performance Metrics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576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Processes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Execution Time (s)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10.5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5.8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57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3.0</w:t>
            </w:r>
          </w:p>
        </w:tc>
      </w:tr>
    </w:tbl>
    <w:p>
      <w:pPr>
        <w:pStyle w:val="Heading2"/>
        <w:rPr/>
      </w:pPr>
      <w:r>
        <w:rPr/>
        <w:t>6. Benchmarking and Analysis</w:t>
      </w:r>
    </w:p>
    <w:p>
      <w:pPr>
        <w:pStyle w:val="Normal"/>
        <w:rPr/>
      </w:pPr>
      <w:r>
        <w:rPr/>
        <w:t>The parallel version demonstrates significant speedup as the number of processes increases. Beyond a certain point, performance may plateau due to communication overhead.</w:t>
      </w:r>
    </w:p>
    <w:p>
      <w:pPr>
        <w:pStyle w:val="Heading2"/>
        <w:rPr/>
      </w:pPr>
      <w:r>
        <w:rPr/>
        <w:t>7. Snapshots</w:t>
      </w:r>
    </w:p>
    <w:p>
      <w:pPr>
        <w:pStyle w:val="Normal"/>
        <w:rPr/>
      </w:pPr>
      <w:r>
        <w:rPr/>
        <w:t>Insert the following screenshots here:</w:t>
        <w:br/>
        <w:t>• MPI terminal run (mpiexec)</w:t>
        <w:br/>
        <w:t>• Output matrix or time shown in terminal</w:t>
        <w:br/>
        <w:t>• GitHub repository view (optional)</w:t>
      </w:r>
    </w:p>
    <w:p>
      <w:pPr>
        <w:pStyle w:val="Heading2"/>
        <w:rPr/>
      </w:pPr>
      <w:r>
        <w:rPr/>
        <w:t>8. 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project shows the effectiveness of MPI in speeding up computational tasks like matrix multiplication by leveraging distributed memory and parallelism.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LibreOffice/24.2.5.2$Windows_X86_64 LibreOffice_project/bffef4ea93e59bebbeaf7f431bb02b1a39ee8a59</Application>
  <AppVersion>15.0000</AppVersion>
  <Pages>2</Pages>
  <Words>223</Words>
  <Characters>1317</Characters>
  <CharactersWithSpaces>1520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2025-06-22T08:04:29Z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